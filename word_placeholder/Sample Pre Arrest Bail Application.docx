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EA660" w14:textId="62E59C8F" w:rsidR="007A6EC8" w:rsidRPr="008820B5" w:rsidRDefault="008820B5">
      <w:pPr>
        <w:autoSpaceDE w:val="0"/>
        <w:autoSpaceDN w:val="0"/>
        <w:spacing w:after="74" w:line="220" w:lineRule="exact"/>
        <w:rPr>
          <w:color w:val="FFFFFF" w:themeColor="background1"/>
        </w:rPr>
      </w:pPr>
      <w:r w:rsidRPr="008820B5">
        <w:rPr>
          <w:color w:val="FFFFFF" w:themeColor="background1"/>
        </w:rPr>
        <w:t>Sample Pre &lt;&lt;fir_annex&gt;&gt;rrest &lt;&lt;order_annex&gt;&gt;ail Application</w:t>
      </w:r>
    </w:p>
    <w:p w14:paraId="31A99E2C" w14:textId="77777777" w:rsidR="007A6EC8" w:rsidRDefault="00000000">
      <w:pPr>
        <w:tabs>
          <w:tab w:val="left" w:pos="582"/>
        </w:tabs>
        <w:autoSpaceDE w:val="0"/>
        <w:autoSpaceDN w:val="0"/>
        <w:spacing w:before="2736" w:after="0" w:line="245" w:lineRule="auto"/>
        <w:ind w:left="294" w:right="144"/>
      </w:pPr>
      <w:r>
        <w:rPr>
          <w:rFonts w:ascii="Times New Roman" w:eastAsia="Times New Roman" w:hAnsi="Times New Roman"/>
          <w:color w:val="000000"/>
          <w:w w:val="101"/>
          <w:sz w:val="32"/>
        </w:rPr>
        <w:t xml:space="preserve">1.&lt;&lt;petitioner1_name&gt;&gt; son of &lt;&lt;petitioner1_father_name&gt;&gt; Caste &lt;&lt;petitioner1_caste&gt;&gt; Resident of &lt;&lt;petitioner1_address&gt;&gt; Post Office &lt;&lt;petitioner1_post_office&gt;&gt; tehsil and district &lt;&lt;petitioner1_tehsil_district&gt;&gt;. </w:t>
      </w:r>
    </w:p>
    <w:p w14:paraId="5325DB1F" w14:textId="77777777" w:rsidR="007A6EC8" w:rsidRDefault="00000000">
      <w:pPr>
        <w:tabs>
          <w:tab w:val="left" w:pos="582"/>
        </w:tabs>
        <w:autoSpaceDE w:val="0"/>
        <w:autoSpaceDN w:val="0"/>
        <w:spacing w:before="348" w:after="0" w:line="245" w:lineRule="auto"/>
        <w:ind w:left="294" w:right="144"/>
      </w:pPr>
      <w:r>
        <w:rPr>
          <w:rFonts w:ascii="Times New Roman" w:eastAsia="Times New Roman" w:hAnsi="Times New Roman"/>
          <w:color w:val="000000"/>
          <w:w w:val="101"/>
          <w:sz w:val="32"/>
        </w:rPr>
        <w:t xml:space="preserve">2.&lt;&lt;petitioner2_name&gt;&gt; Reident of &lt;&lt;petitioner2_address&gt;&gt;  Post Office &lt;&lt;petitioner2_post_office&gt;&gt; tehsil and district &lt;&lt;petitioner2_tehsil_district&gt;&gt;. </w:t>
      </w:r>
    </w:p>
    <w:p w14:paraId="6E5405A2" w14:textId="77777777" w:rsidR="007A6EC8" w:rsidRDefault="00000000">
      <w:pPr>
        <w:tabs>
          <w:tab w:val="left" w:pos="5120"/>
        </w:tabs>
        <w:autoSpaceDE w:val="0"/>
        <w:autoSpaceDN w:val="0"/>
        <w:spacing w:before="348" w:after="0" w:line="245" w:lineRule="auto"/>
        <w:ind w:left="2886" w:right="1008"/>
      </w:pPr>
      <w:r>
        <w:rPr>
          <w:rFonts w:ascii="Times New Roman" w:eastAsia="Times New Roman" w:hAnsi="Times New Roman"/>
          <w:color w:val="000000"/>
          <w:w w:val="101"/>
          <w:sz w:val="32"/>
        </w:rPr>
        <w:t xml:space="preserve"> (petitioners)                                           </w:t>
      </w:r>
      <w:r>
        <w:rPr>
          <w:rFonts w:ascii="Times New Roman" w:eastAsia="Times New Roman" w:hAnsi="Times New Roman"/>
          <w:b/>
          <w:color w:val="000000"/>
          <w:sz w:val="31"/>
        </w:rPr>
        <w:t>Vresus</w:t>
      </w:r>
    </w:p>
    <w:p w14:paraId="2868FBBC" w14:textId="77777777" w:rsidR="007A6EC8" w:rsidRDefault="00000000">
      <w:pPr>
        <w:tabs>
          <w:tab w:val="left" w:pos="5048"/>
        </w:tabs>
        <w:autoSpaceDE w:val="0"/>
        <w:autoSpaceDN w:val="0"/>
        <w:spacing w:before="348" w:after="0" w:line="245" w:lineRule="auto"/>
        <w:ind w:left="6" w:right="4032"/>
      </w:pPr>
      <w:r>
        <w:rPr>
          <w:rFonts w:ascii="Times New Roman" w:eastAsia="Times New Roman" w:hAnsi="Times New Roman"/>
          <w:color w:val="000000"/>
          <w:w w:val="101"/>
          <w:sz w:val="32"/>
        </w:rPr>
        <w:t>The ………………………………….….………..State. (Respondent)</w:t>
      </w:r>
    </w:p>
    <w:p w14:paraId="5E8E13B7" w14:textId="77777777" w:rsidR="007A6EC8" w:rsidRDefault="00000000">
      <w:pPr>
        <w:autoSpaceDE w:val="0"/>
        <w:autoSpaceDN w:val="0"/>
        <w:spacing w:before="366" w:after="0" w:line="245" w:lineRule="auto"/>
        <w:ind w:left="6" w:right="3744"/>
      </w:pPr>
      <w:r>
        <w:rPr>
          <w:rFonts w:ascii="Times New Roman" w:eastAsia="Times New Roman" w:hAnsi="Times New Roman"/>
          <w:b/>
          <w:i/>
          <w:color w:val="000000"/>
          <w:w w:val="98"/>
          <w:sz w:val="34"/>
          <w:u w:val="single"/>
        </w:rPr>
        <w:t xml:space="preserve">FiR No    P.SOffence </w:t>
      </w:r>
      <w:r>
        <w:rPr>
          <w:rFonts w:ascii="Times New Roman" w:eastAsia="Times New Roman" w:hAnsi="Times New Roman"/>
          <w:color w:val="000000"/>
          <w:w w:val="101"/>
          <w:sz w:val="32"/>
        </w:rPr>
        <w:t xml:space="preserve">&lt;&lt;fir_number&gt;&gt;                   &lt;&lt;police_station&gt;&gt;                 &lt;&lt;offence_codes&gt;&gt;  P.P.C </w:t>
      </w:r>
    </w:p>
    <w:p w14:paraId="0B974B12" w14:textId="77777777" w:rsidR="007A6EC8" w:rsidRDefault="00000000">
      <w:pPr>
        <w:autoSpaceDE w:val="0"/>
        <w:autoSpaceDN w:val="0"/>
        <w:spacing w:before="694" w:after="0" w:line="245" w:lineRule="auto"/>
        <w:ind w:left="6" w:firstLine="6"/>
      </w:pPr>
      <w:r>
        <w:rPr>
          <w:rFonts w:ascii="Times New Roman" w:eastAsia="Times New Roman" w:hAnsi="Times New Roman"/>
          <w:b/>
          <w:color w:val="000000"/>
          <w:sz w:val="31"/>
        </w:rPr>
        <w:t>BAIL APPLICATION U / S 498  CR.P.C  FOR THE GRANT OF PRE ARREST BAIL.</w:t>
      </w:r>
    </w:p>
    <w:p w14:paraId="4627A11E" w14:textId="77777777" w:rsidR="007A6EC8" w:rsidRDefault="00000000">
      <w:pPr>
        <w:autoSpaceDE w:val="0"/>
        <w:autoSpaceDN w:val="0"/>
        <w:spacing w:before="362" w:after="0" w:line="216" w:lineRule="auto"/>
        <w:ind w:left="6"/>
      </w:pPr>
      <w:r>
        <w:rPr>
          <w:rFonts w:ascii="Times New Roman" w:eastAsia="Times New Roman" w:hAnsi="Times New Roman"/>
          <w:color w:val="000000"/>
          <w:w w:val="101"/>
          <w:sz w:val="32"/>
        </w:rPr>
        <w:t>MAY IT PLEASE YOUR HONOUR:-</w:t>
      </w:r>
    </w:p>
    <w:p w14:paraId="795CE2D9" w14:textId="77777777" w:rsidR="007A6EC8" w:rsidRDefault="00000000">
      <w:pPr>
        <w:autoSpaceDE w:val="0"/>
        <w:autoSpaceDN w:val="0"/>
        <w:spacing w:before="348" w:after="0" w:line="245" w:lineRule="auto"/>
        <w:ind w:left="870" w:right="240" w:hanging="576"/>
        <w:jc w:val="both"/>
      </w:pPr>
      <w:r>
        <w:rPr>
          <w:rFonts w:ascii="Times New Roman" w:eastAsia="Times New Roman" w:hAnsi="Times New Roman"/>
          <w:color w:val="000000"/>
          <w:w w:val="101"/>
          <w:sz w:val="32"/>
        </w:rPr>
        <w:t>1.That the accused petitioners were involved in the above mention case due to the malafide intention of the complainant as well as local police, otherwise the accused / petitioner is quite innocent.</w:t>
      </w:r>
    </w:p>
    <w:p w14:paraId="7B778EB2" w14:textId="77777777" w:rsidR="007A6EC8" w:rsidRDefault="00000000">
      <w:pPr>
        <w:autoSpaceDE w:val="0"/>
        <w:autoSpaceDN w:val="0"/>
        <w:spacing w:before="348" w:after="0" w:line="245" w:lineRule="auto"/>
        <w:ind w:left="870" w:right="240" w:hanging="576"/>
        <w:jc w:val="both"/>
      </w:pPr>
      <w:r>
        <w:rPr>
          <w:rFonts w:ascii="Times New Roman" w:eastAsia="Times New Roman" w:hAnsi="Times New Roman"/>
          <w:color w:val="000000"/>
          <w:w w:val="101"/>
          <w:sz w:val="32"/>
        </w:rPr>
        <w:t>2.That the above mentioned case has been got                          Register against the petitioner is false frivolous baseless and concocted, with malafide intentions and ulterior motives of the complainant and police.</w:t>
      </w:r>
    </w:p>
    <w:p w14:paraId="34AA4A36" w14:textId="77777777" w:rsidR="007A6EC8" w:rsidRDefault="00000000">
      <w:pPr>
        <w:tabs>
          <w:tab w:val="left" w:pos="870"/>
        </w:tabs>
        <w:autoSpaceDE w:val="0"/>
        <w:autoSpaceDN w:val="0"/>
        <w:spacing w:before="348" w:after="0" w:line="245" w:lineRule="auto"/>
        <w:ind w:left="294" w:right="144"/>
      </w:pPr>
      <w:r>
        <w:rPr>
          <w:rFonts w:ascii="Times New Roman" w:eastAsia="Times New Roman" w:hAnsi="Times New Roman"/>
          <w:color w:val="000000"/>
          <w:w w:val="101"/>
          <w:sz w:val="32"/>
        </w:rPr>
        <w:t>3.That the allegations leveled against the petitioner are totally false and petitioner has no concern with the commission of the alleged offence.</w:t>
      </w:r>
    </w:p>
    <w:p w14:paraId="03EDC3BA" w14:textId="77777777" w:rsidR="007A6EC8" w:rsidRDefault="00000000">
      <w:pPr>
        <w:autoSpaceDE w:val="0"/>
        <w:autoSpaceDN w:val="0"/>
        <w:spacing w:before="348" w:after="0" w:line="245" w:lineRule="auto"/>
        <w:ind w:left="870" w:right="144" w:hanging="576"/>
      </w:pPr>
      <w:r>
        <w:rPr>
          <w:rFonts w:ascii="Times New Roman" w:eastAsia="Times New Roman" w:hAnsi="Times New Roman"/>
          <w:color w:val="000000"/>
          <w:w w:val="101"/>
          <w:sz w:val="32"/>
        </w:rPr>
        <w:t xml:space="preserve">4.That the complainant under ulterior motive and with malafide intention to harass and black mail the petitioner, has got registered the above noted false case, no such incident as alleged in the F I R (copy of F.I.R Annex as A &amp; better copy annex as &lt;&lt;fir_annex_better&gt;&gt; )had ever took place. Moreover, pre arrest </w:t>
      </w:r>
      <w:r>
        <w:rPr>
          <w:rFonts w:ascii="Times New Roman" w:eastAsia="Times New Roman" w:hAnsi="Times New Roman"/>
          <w:color w:val="000000"/>
          <w:w w:val="101"/>
          <w:sz w:val="32"/>
        </w:rPr>
        <w:t>bail of the petitioners were dismissed by learned Additional Session Jude vide order &lt;&lt;order_date&gt;&gt;.(copy of order dt 27-08-</w:t>
      </w:r>
    </w:p>
    <w:p w14:paraId="537A5C55" w14:textId="77777777" w:rsidR="007A6EC8" w:rsidRDefault="007A6EC8">
      <w:pPr>
        <w:sectPr w:rsidR="007A6EC8">
          <w:pgSz w:w="11900" w:h="16840"/>
          <w:pgMar w:top="294" w:right="422" w:bottom="348" w:left="660" w:header="720" w:footer="720" w:gutter="0"/>
          <w:cols w:space="720"/>
          <w:docGrid w:linePitch="360"/>
        </w:sectPr>
      </w:pPr>
    </w:p>
    <w:p w14:paraId="183517B3" w14:textId="77777777" w:rsidR="007A6EC8" w:rsidRDefault="007A6EC8">
      <w:pPr>
        <w:autoSpaceDE w:val="0"/>
        <w:autoSpaceDN w:val="0"/>
        <w:spacing w:after="66" w:line="220" w:lineRule="exact"/>
      </w:pPr>
    </w:p>
    <w:p w14:paraId="47DAFA4E" w14:textId="77777777" w:rsidR="007A6EC8" w:rsidRDefault="00000000">
      <w:pPr>
        <w:autoSpaceDE w:val="0"/>
        <w:autoSpaceDN w:val="0"/>
        <w:spacing w:after="0" w:line="216" w:lineRule="auto"/>
        <w:ind w:left="870"/>
      </w:pPr>
      <w:r>
        <w:rPr>
          <w:rFonts w:ascii="Times New Roman" w:eastAsia="Times New Roman" w:hAnsi="Times New Roman"/>
          <w:color w:val="000000"/>
          <w:w w:val="101"/>
          <w:sz w:val="32"/>
        </w:rPr>
        <w:t>09Annex as B)</w:t>
      </w:r>
    </w:p>
    <w:p w14:paraId="36C158BB" w14:textId="77777777" w:rsidR="007A6EC8" w:rsidRDefault="00000000">
      <w:pPr>
        <w:autoSpaceDE w:val="0"/>
        <w:autoSpaceDN w:val="0"/>
        <w:spacing w:before="350" w:after="0" w:line="245" w:lineRule="auto"/>
        <w:ind w:left="870" w:hanging="576"/>
      </w:pPr>
      <w:r>
        <w:rPr>
          <w:rFonts w:ascii="Times New Roman" w:eastAsia="Times New Roman" w:hAnsi="Times New Roman"/>
          <w:color w:val="000000"/>
          <w:w w:val="101"/>
          <w:sz w:val="32"/>
        </w:rPr>
        <w:t>5.That nothing incrimination and substantial material available on record, connecting the petitioners with the commission of the alleged offence in this way way the complainant of the case did high handedness and tried to involve the petitioners in this false and frivolous case.</w:t>
      </w:r>
    </w:p>
    <w:p w14:paraId="3275C1F8" w14:textId="77777777" w:rsidR="007A6EC8" w:rsidRDefault="00000000">
      <w:pPr>
        <w:autoSpaceDE w:val="0"/>
        <w:autoSpaceDN w:val="0"/>
        <w:spacing w:before="348" w:after="0" w:line="245" w:lineRule="auto"/>
        <w:ind w:left="870" w:right="44" w:hanging="576"/>
        <w:jc w:val="both"/>
      </w:pPr>
      <w:r>
        <w:rPr>
          <w:rFonts w:ascii="Times New Roman" w:eastAsia="Times New Roman" w:hAnsi="Times New Roman"/>
          <w:color w:val="000000"/>
          <w:w w:val="101"/>
          <w:sz w:val="32"/>
        </w:rPr>
        <w:t>6.That the petitioners are respected law abiding citizen. The local police is bent upon to arrest the petitioners and they will suffer irreparable loss to his respect and family honour.</w:t>
      </w:r>
    </w:p>
    <w:p w14:paraId="6A9F1E3C" w14:textId="77777777" w:rsidR="007A6EC8" w:rsidRDefault="00000000">
      <w:pPr>
        <w:tabs>
          <w:tab w:val="left" w:pos="870"/>
        </w:tabs>
        <w:autoSpaceDE w:val="0"/>
        <w:autoSpaceDN w:val="0"/>
        <w:spacing w:before="348" w:after="0" w:line="245" w:lineRule="auto"/>
        <w:ind w:left="294"/>
      </w:pPr>
      <w:r>
        <w:rPr>
          <w:rFonts w:ascii="Times New Roman" w:eastAsia="Times New Roman" w:hAnsi="Times New Roman"/>
          <w:color w:val="000000"/>
          <w:w w:val="101"/>
          <w:sz w:val="32"/>
        </w:rPr>
        <w:t>7.That there is no apprehension of abscondance of the petitioners or to temper with the prosecution evidence.</w:t>
      </w:r>
    </w:p>
    <w:p w14:paraId="7557C726" w14:textId="77777777" w:rsidR="007A6EC8" w:rsidRDefault="00000000">
      <w:pPr>
        <w:tabs>
          <w:tab w:val="left" w:pos="870"/>
        </w:tabs>
        <w:autoSpaceDE w:val="0"/>
        <w:autoSpaceDN w:val="0"/>
        <w:spacing w:before="348" w:after="0" w:line="245" w:lineRule="auto"/>
        <w:ind w:left="294"/>
      </w:pPr>
      <w:r>
        <w:rPr>
          <w:rFonts w:ascii="Times New Roman" w:eastAsia="Times New Roman" w:hAnsi="Times New Roman"/>
          <w:color w:val="000000"/>
          <w:w w:val="101"/>
          <w:sz w:val="32"/>
        </w:rPr>
        <w:t>8. That the petitioners are ready to submit bail bonds to the entire satisfaction of this honourable court.</w:t>
      </w:r>
    </w:p>
    <w:p w14:paraId="437FF776" w14:textId="77777777" w:rsidR="007A6EC8" w:rsidRDefault="00000000">
      <w:pPr>
        <w:autoSpaceDE w:val="0"/>
        <w:autoSpaceDN w:val="0"/>
        <w:spacing w:before="988" w:after="0" w:line="218" w:lineRule="auto"/>
        <w:ind w:left="6"/>
      </w:pPr>
      <w:r>
        <w:rPr>
          <w:rFonts w:ascii="Times New Roman" w:eastAsia="Times New Roman" w:hAnsi="Times New Roman"/>
          <w:b/>
          <w:i/>
          <w:color w:val="000000"/>
          <w:w w:val="98"/>
          <w:sz w:val="34"/>
          <w:u w:val="single"/>
        </w:rPr>
        <w:t xml:space="preserve"> Prayer</w:t>
      </w:r>
    </w:p>
    <w:p w14:paraId="1F45510C" w14:textId="77777777" w:rsidR="007A6EC8" w:rsidRDefault="00000000">
      <w:pPr>
        <w:autoSpaceDE w:val="0"/>
        <w:autoSpaceDN w:val="0"/>
        <w:spacing w:before="354" w:after="0" w:line="245" w:lineRule="auto"/>
        <w:ind w:left="870" w:firstLine="6"/>
      </w:pPr>
      <w:r>
        <w:rPr>
          <w:rFonts w:ascii="Times New Roman" w:eastAsia="Times New Roman" w:hAnsi="Times New Roman"/>
          <w:color w:val="000000"/>
          <w:w w:val="101"/>
          <w:sz w:val="32"/>
        </w:rPr>
        <w:t>It is therefore respectfully prayed that the petitioners may very kindly be granted ad– interim pre arrest bail, till the final disposal of this petition and oblige.</w:t>
      </w:r>
    </w:p>
    <w:p w14:paraId="4142F168" w14:textId="77777777" w:rsidR="007A6EC8" w:rsidRDefault="00000000">
      <w:pPr>
        <w:tabs>
          <w:tab w:val="left" w:pos="4544"/>
        </w:tabs>
        <w:autoSpaceDE w:val="0"/>
        <w:autoSpaceDN w:val="0"/>
        <w:spacing w:before="684" w:after="0" w:line="245" w:lineRule="auto"/>
        <w:ind w:left="870" w:right="4752"/>
      </w:pPr>
      <w:r>
        <w:tab/>
      </w:r>
      <w:r>
        <w:rPr>
          <w:rFonts w:ascii="Times New Roman" w:eastAsia="Times New Roman" w:hAnsi="Times New Roman"/>
          <w:color w:val="000000"/>
          <w:w w:val="101"/>
          <w:sz w:val="32"/>
        </w:rPr>
        <w:t xml:space="preserve"> Petitioners </w:t>
      </w:r>
      <w:r>
        <w:br/>
      </w:r>
      <w:r>
        <w:rPr>
          <w:rFonts w:ascii="Times New Roman" w:eastAsia="Times New Roman" w:hAnsi="Times New Roman"/>
          <w:color w:val="000000"/>
          <w:w w:val="101"/>
          <w:sz w:val="32"/>
        </w:rPr>
        <w:t>Through : -</w:t>
      </w:r>
    </w:p>
    <w:p w14:paraId="4033F787" w14:textId="77777777" w:rsidR="007A6EC8" w:rsidRDefault="00000000">
      <w:pPr>
        <w:tabs>
          <w:tab w:val="left" w:pos="3836"/>
          <w:tab w:val="left" w:pos="4124"/>
        </w:tabs>
        <w:autoSpaceDE w:val="0"/>
        <w:autoSpaceDN w:val="0"/>
        <w:spacing w:before="352" w:after="0" w:line="245" w:lineRule="auto"/>
        <w:ind w:left="3620" w:right="3744"/>
      </w:pPr>
      <w:r>
        <w:rPr>
          <w:rFonts w:ascii="Times New Roman" w:eastAsia="Times New Roman" w:hAnsi="Times New Roman"/>
          <w:b/>
          <w:i/>
          <w:color w:val="000000"/>
          <w:w w:val="98"/>
          <w:sz w:val="34"/>
        </w:rPr>
        <w:t>&lt;&lt;advocate_name&gt;&gt;</w:t>
      </w:r>
      <w:r>
        <w:br/>
      </w:r>
      <w:r>
        <w:tab/>
      </w:r>
      <w:r>
        <w:rPr>
          <w:rFonts w:ascii="Times New Roman" w:eastAsia="Times New Roman" w:hAnsi="Times New Roman"/>
          <w:color w:val="000000"/>
          <w:w w:val="101"/>
          <w:sz w:val="32"/>
        </w:rPr>
        <w:t xml:space="preserve"> Advocate High Court,</w:t>
      </w:r>
      <w:r>
        <w:br/>
      </w:r>
      <w:r>
        <w:tab/>
      </w:r>
      <w:r>
        <w:rPr>
          <w:rFonts w:ascii="Times New Roman" w:eastAsia="Times New Roman" w:hAnsi="Times New Roman"/>
          <w:color w:val="000000"/>
          <w:w w:val="101"/>
          <w:sz w:val="32"/>
        </w:rPr>
        <w:t xml:space="preserve"> &lt;&lt;advocate_license_number&gt;&gt;</w:t>
      </w:r>
    </w:p>
    <w:p w14:paraId="24ABBA3B" w14:textId="77777777" w:rsidR="007A6EC8" w:rsidRDefault="00000000">
      <w:pPr>
        <w:autoSpaceDE w:val="0"/>
        <w:autoSpaceDN w:val="0"/>
        <w:spacing w:before="1012" w:after="0" w:line="216" w:lineRule="auto"/>
        <w:ind w:right="3682"/>
        <w:jc w:val="right"/>
      </w:pPr>
      <w:r>
        <w:rPr>
          <w:rFonts w:ascii="Times New Roman" w:eastAsia="Times New Roman" w:hAnsi="Times New Roman"/>
          <w:b/>
          <w:color w:val="000000"/>
          <w:w w:val="101"/>
          <w:sz w:val="38"/>
          <w:u w:val="single"/>
        </w:rPr>
        <w:t>Sample Affidavit</w:t>
      </w:r>
    </w:p>
    <w:p w14:paraId="6B142825" w14:textId="77777777" w:rsidR="007A6EC8" w:rsidRDefault="00000000">
      <w:pPr>
        <w:autoSpaceDE w:val="0"/>
        <w:autoSpaceDN w:val="0"/>
        <w:spacing w:before="334" w:after="0" w:line="216" w:lineRule="auto"/>
        <w:jc w:val="center"/>
      </w:pPr>
      <w:r>
        <w:rPr>
          <w:rFonts w:ascii="Times New Roman" w:eastAsia="Times New Roman" w:hAnsi="Times New Roman"/>
          <w:b/>
          <w:color w:val="000000"/>
          <w:sz w:val="37"/>
        </w:rPr>
        <w:t>IN THE  LAHORE HIGH COURT LAHORE.</w:t>
      </w:r>
    </w:p>
    <w:p w14:paraId="7F5514EA" w14:textId="77777777" w:rsidR="007A6EC8" w:rsidRDefault="00000000">
      <w:pPr>
        <w:tabs>
          <w:tab w:val="left" w:pos="582"/>
        </w:tabs>
        <w:autoSpaceDE w:val="0"/>
        <w:autoSpaceDN w:val="0"/>
        <w:spacing w:before="1966" w:after="0" w:line="245" w:lineRule="auto"/>
        <w:ind w:left="294"/>
      </w:pPr>
      <w:r>
        <w:rPr>
          <w:rFonts w:ascii="Times New Roman" w:eastAsia="Times New Roman" w:hAnsi="Times New Roman"/>
          <w:color w:val="000000"/>
          <w:w w:val="101"/>
          <w:sz w:val="32"/>
        </w:rPr>
        <w:lastRenderedPageBreak/>
        <w:t xml:space="preserve">1.Mohammad Rasheed son of Mohammad Ramzan Caste Arain Resident of Fatah Wala Post Office Khuddian Khas tehsil and district Qasoor. </w:t>
      </w:r>
    </w:p>
    <w:p w14:paraId="7E105069" w14:textId="77777777" w:rsidR="007A6EC8" w:rsidRDefault="007A6EC8">
      <w:pPr>
        <w:sectPr w:rsidR="007A6EC8">
          <w:pgSz w:w="11900" w:h="16840"/>
          <w:pgMar w:top="288" w:right="624" w:bottom="564" w:left="660" w:header="720" w:footer="720" w:gutter="0"/>
          <w:cols w:space="720"/>
          <w:docGrid w:linePitch="360"/>
        </w:sectPr>
      </w:pPr>
    </w:p>
    <w:p w14:paraId="52E9D2A4" w14:textId="77777777" w:rsidR="007A6EC8" w:rsidRDefault="007A6EC8">
      <w:pPr>
        <w:autoSpaceDE w:val="0"/>
        <w:autoSpaceDN w:val="0"/>
        <w:spacing w:after="66" w:line="220" w:lineRule="exact"/>
      </w:pPr>
    </w:p>
    <w:p w14:paraId="6F42B936" w14:textId="77777777" w:rsidR="007A6EC8" w:rsidRDefault="00000000">
      <w:pPr>
        <w:tabs>
          <w:tab w:val="left" w:pos="582"/>
        </w:tabs>
        <w:autoSpaceDE w:val="0"/>
        <w:autoSpaceDN w:val="0"/>
        <w:spacing w:after="0" w:line="245" w:lineRule="auto"/>
        <w:ind w:left="294"/>
      </w:pPr>
      <w:r>
        <w:rPr>
          <w:rFonts w:ascii="Times New Roman" w:eastAsia="Times New Roman" w:hAnsi="Times New Roman"/>
          <w:color w:val="000000"/>
          <w:w w:val="101"/>
          <w:sz w:val="32"/>
        </w:rPr>
        <w:t xml:space="preserve">2.Ijaz Hussain &lt;&lt;petitioner2_father_name&gt;&gt; Reident of Abubakar Town  Post Office Khuddian Khas tehsil and district Qasoor. </w:t>
      </w:r>
    </w:p>
    <w:p w14:paraId="6DC85270" w14:textId="77777777" w:rsidR="007A6EC8" w:rsidRDefault="00000000">
      <w:pPr>
        <w:tabs>
          <w:tab w:val="left" w:pos="5120"/>
        </w:tabs>
        <w:autoSpaceDE w:val="0"/>
        <w:autoSpaceDN w:val="0"/>
        <w:spacing w:before="348" w:after="0" w:line="245" w:lineRule="auto"/>
        <w:ind w:left="2886" w:right="864"/>
      </w:pPr>
      <w:r>
        <w:rPr>
          <w:rFonts w:ascii="Times New Roman" w:eastAsia="Times New Roman" w:hAnsi="Times New Roman"/>
          <w:color w:val="000000"/>
          <w:w w:val="101"/>
          <w:sz w:val="32"/>
        </w:rPr>
        <w:t xml:space="preserve"> (petitioners)                                          </w:t>
      </w:r>
      <w:r>
        <w:rPr>
          <w:rFonts w:ascii="Times New Roman" w:eastAsia="Times New Roman" w:hAnsi="Times New Roman"/>
          <w:b/>
          <w:color w:val="000000"/>
          <w:sz w:val="31"/>
        </w:rPr>
        <w:t>Vresus</w:t>
      </w:r>
    </w:p>
    <w:p w14:paraId="390F7C69" w14:textId="77777777" w:rsidR="007A6EC8" w:rsidRDefault="00000000">
      <w:pPr>
        <w:autoSpaceDE w:val="0"/>
        <w:autoSpaceDN w:val="0"/>
        <w:spacing w:before="350" w:after="0" w:line="216" w:lineRule="auto"/>
        <w:ind w:left="6"/>
      </w:pPr>
      <w:r>
        <w:rPr>
          <w:rFonts w:ascii="Times New Roman" w:eastAsia="Times New Roman" w:hAnsi="Times New Roman"/>
          <w:color w:val="000000"/>
          <w:w w:val="101"/>
          <w:sz w:val="32"/>
        </w:rPr>
        <w:t>The …………………………………………….….………..State.</w:t>
      </w:r>
    </w:p>
    <w:p w14:paraId="2224AD60" w14:textId="77777777" w:rsidR="007A6EC8" w:rsidRDefault="00000000">
      <w:pPr>
        <w:autoSpaceDE w:val="0"/>
        <w:autoSpaceDN w:val="0"/>
        <w:spacing w:before="12" w:after="0" w:line="245" w:lineRule="auto"/>
        <w:ind w:left="6" w:right="3600" w:firstLine="5042"/>
      </w:pPr>
      <w:r>
        <w:rPr>
          <w:rFonts w:ascii="Times New Roman" w:eastAsia="Times New Roman" w:hAnsi="Times New Roman"/>
          <w:color w:val="000000"/>
          <w:w w:val="101"/>
          <w:sz w:val="32"/>
        </w:rPr>
        <w:t xml:space="preserve"> (Respondant) </w:t>
      </w:r>
      <w:r>
        <w:rPr>
          <w:rFonts w:ascii="Times New Roman" w:eastAsia="Times New Roman" w:hAnsi="Times New Roman"/>
          <w:b/>
          <w:i/>
          <w:color w:val="000000"/>
          <w:w w:val="98"/>
          <w:sz w:val="34"/>
          <w:u w:val="single"/>
        </w:rPr>
        <w:t xml:space="preserve">FiR No    P.SOffence </w:t>
      </w:r>
      <w:r>
        <w:rPr>
          <w:rFonts w:ascii="Times New Roman" w:eastAsia="Times New Roman" w:hAnsi="Times New Roman"/>
          <w:color w:val="000000"/>
          <w:w w:val="101"/>
          <w:sz w:val="32"/>
        </w:rPr>
        <w:t xml:space="preserve">502 /09                   Khuddian                 324/148/149  P.P.C </w:t>
      </w:r>
    </w:p>
    <w:p w14:paraId="741BFE8F" w14:textId="77777777" w:rsidR="007A6EC8" w:rsidRDefault="00000000">
      <w:pPr>
        <w:autoSpaceDE w:val="0"/>
        <w:autoSpaceDN w:val="0"/>
        <w:spacing w:before="684" w:after="0" w:line="216" w:lineRule="auto"/>
        <w:ind w:left="6"/>
      </w:pPr>
      <w:r>
        <w:rPr>
          <w:rFonts w:ascii="Times New Roman" w:eastAsia="Times New Roman" w:hAnsi="Times New Roman"/>
          <w:color w:val="000000"/>
          <w:w w:val="98"/>
          <w:sz w:val="28"/>
        </w:rPr>
        <w:t>BAIL APPLICATION U / S 498 CR.P.C FOR THE GRANT OF PRE ARREST BAIL.</w:t>
      </w:r>
    </w:p>
    <w:p w14:paraId="7101A71D" w14:textId="77777777" w:rsidR="007A6EC8" w:rsidRDefault="00000000">
      <w:pPr>
        <w:autoSpaceDE w:val="0"/>
        <w:autoSpaceDN w:val="0"/>
        <w:spacing w:before="300" w:after="0" w:line="245" w:lineRule="auto"/>
        <w:ind w:left="6"/>
      </w:pPr>
      <w:r>
        <w:rPr>
          <w:rFonts w:ascii="Times New Roman" w:eastAsia="Times New Roman" w:hAnsi="Times New Roman"/>
          <w:color w:val="000000"/>
          <w:w w:val="98"/>
          <w:sz w:val="28"/>
        </w:rPr>
        <w:t>MAY IT PLEASE YOUR HONOUR:-</w:t>
      </w:r>
      <w:r>
        <w:br/>
      </w:r>
      <w:r>
        <w:rPr>
          <w:rFonts w:ascii="Times New Roman" w:eastAsia="Times New Roman" w:hAnsi="Times New Roman"/>
          <w:b/>
          <w:color w:val="000000"/>
          <w:sz w:val="29"/>
        </w:rPr>
        <w:t>Affidavite of</w:t>
      </w:r>
      <w:r>
        <w:rPr>
          <w:rFonts w:ascii="Times New Roman" w:eastAsia="Times New Roman" w:hAnsi="Times New Roman"/>
          <w:color w:val="000000"/>
          <w:w w:val="101"/>
          <w:sz w:val="32"/>
        </w:rPr>
        <w:t>Mohammad Rasheed son of Mohammad Ramzan Caste Arain Resident of Fatah Wala Post Office Khuddian Khas tehsil and district Qasoor,</w:t>
      </w:r>
      <w:r>
        <w:rPr>
          <w:rFonts w:ascii="Times New Roman" w:eastAsia="Times New Roman" w:hAnsi="Times New Roman"/>
          <w:color w:val="000000"/>
          <w:w w:val="98"/>
          <w:sz w:val="28"/>
        </w:rPr>
        <w:t>do hereby solemnly declare and affirm as under:-</w:t>
      </w:r>
    </w:p>
    <w:p w14:paraId="6774E46A" w14:textId="77777777" w:rsidR="007A6EC8" w:rsidRDefault="00000000">
      <w:pPr>
        <w:autoSpaceDE w:val="0"/>
        <w:autoSpaceDN w:val="0"/>
        <w:spacing w:before="300" w:after="0" w:line="245" w:lineRule="auto"/>
        <w:ind w:left="1086" w:right="32" w:hanging="288"/>
        <w:jc w:val="both"/>
      </w:pPr>
      <w:r>
        <w:rPr>
          <w:rFonts w:ascii="Times New Roman" w:eastAsia="Times New Roman" w:hAnsi="Times New Roman"/>
          <w:color w:val="000000"/>
          <w:w w:val="98"/>
          <w:sz w:val="28"/>
        </w:rPr>
        <w:t>1    That the accused petitioners were involved in the above mention case due to the malafide intention of the complainant as well as local police, otherwise the accused / petitioner is quite innocent.</w:t>
      </w:r>
    </w:p>
    <w:p w14:paraId="0A6BB178" w14:textId="77777777" w:rsidR="007A6EC8" w:rsidRDefault="00000000">
      <w:pPr>
        <w:autoSpaceDE w:val="0"/>
        <w:autoSpaceDN w:val="0"/>
        <w:spacing w:before="300" w:after="0" w:line="245" w:lineRule="auto"/>
        <w:ind w:left="1086" w:hanging="288"/>
      </w:pPr>
      <w:r>
        <w:rPr>
          <w:rFonts w:ascii="Times New Roman" w:eastAsia="Times New Roman" w:hAnsi="Times New Roman"/>
          <w:color w:val="000000"/>
          <w:w w:val="98"/>
          <w:sz w:val="28"/>
        </w:rPr>
        <w:t xml:space="preserve">2    That the above mentioned case has been got Registered against the petitioners is false frivolous baseless and concocted, with malafide intentions and ulterior motives of the complainant and police. </w:t>
      </w:r>
    </w:p>
    <w:p w14:paraId="6083FED7" w14:textId="77777777" w:rsidR="007A6EC8" w:rsidRDefault="00000000">
      <w:pPr>
        <w:tabs>
          <w:tab w:val="left" w:pos="1014"/>
          <w:tab w:val="left" w:pos="1074"/>
        </w:tabs>
        <w:autoSpaceDE w:val="0"/>
        <w:autoSpaceDN w:val="0"/>
        <w:spacing w:before="300" w:after="0" w:line="245" w:lineRule="auto"/>
        <w:ind w:left="798" w:right="4320"/>
      </w:pPr>
      <w:r>
        <w:rPr>
          <w:rFonts w:ascii="Times New Roman" w:eastAsia="Times New Roman" w:hAnsi="Times New Roman"/>
          <w:color w:val="000000"/>
          <w:w w:val="98"/>
          <w:sz w:val="28"/>
        </w:rPr>
        <w:t xml:space="preserve">3 That the allegations leveled against the petitioners  are totally false and petitioner has no concern with   </w:t>
      </w:r>
      <w:r>
        <w:tab/>
      </w:r>
      <w:r>
        <w:rPr>
          <w:rFonts w:ascii="Times New Roman" w:eastAsia="Times New Roman" w:hAnsi="Times New Roman"/>
          <w:color w:val="000000"/>
          <w:w w:val="98"/>
          <w:sz w:val="28"/>
        </w:rPr>
        <w:t xml:space="preserve"> the commission of the alleged offence .</w:t>
      </w:r>
    </w:p>
    <w:p w14:paraId="42D46B6D" w14:textId="77777777" w:rsidR="007A6EC8" w:rsidRDefault="00000000">
      <w:pPr>
        <w:tabs>
          <w:tab w:val="left" w:pos="1110"/>
          <w:tab w:val="left" w:pos="1170"/>
        </w:tabs>
        <w:autoSpaceDE w:val="0"/>
        <w:autoSpaceDN w:val="0"/>
        <w:spacing w:before="300" w:after="0" w:line="245" w:lineRule="auto"/>
        <w:ind w:left="798" w:right="4032"/>
      </w:pPr>
      <w:r>
        <w:rPr>
          <w:rFonts w:ascii="Times New Roman" w:eastAsia="Times New Roman" w:hAnsi="Times New Roman"/>
          <w:color w:val="000000"/>
          <w:w w:val="98"/>
          <w:sz w:val="28"/>
        </w:rPr>
        <w:t>4  That the complainant under ulterior motive and with</w:t>
      </w:r>
      <w:r>
        <w:tab/>
      </w:r>
      <w:r>
        <w:rPr>
          <w:rFonts w:ascii="Times New Roman" w:eastAsia="Times New Roman" w:hAnsi="Times New Roman"/>
          <w:color w:val="000000"/>
          <w:w w:val="98"/>
          <w:sz w:val="28"/>
        </w:rPr>
        <w:t xml:space="preserve"> Malafide intention to harass and black mail the    </w:t>
      </w:r>
      <w:r>
        <w:tab/>
      </w:r>
      <w:r>
        <w:rPr>
          <w:rFonts w:ascii="Times New Roman" w:eastAsia="Times New Roman" w:hAnsi="Times New Roman"/>
          <w:color w:val="000000"/>
          <w:w w:val="98"/>
          <w:sz w:val="28"/>
        </w:rPr>
        <w:t xml:space="preserve"> Petitioners, has got registered the above noted false   case, no such incident as alleged in the F I R had ever</w:t>
      </w:r>
      <w:r>
        <w:tab/>
      </w:r>
      <w:r>
        <w:rPr>
          <w:rFonts w:ascii="Times New Roman" w:eastAsia="Times New Roman" w:hAnsi="Times New Roman"/>
          <w:color w:val="000000"/>
          <w:w w:val="98"/>
          <w:sz w:val="28"/>
        </w:rPr>
        <w:t xml:space="preserve"> took place.</w:t>
      </w:r>
    </w:p>
    <w:p w14:paraId="6A2A0EF5" w14:textId="77777777" w:rsidR="007A6EC8" w:rsidRDefault="00000000">
      <w:pPr>
        <w:autoSpaceDE w:val="0"/>
        <w:autoSpaceDN w:val="0"/>
        <w:spacing w:before="300" w:after="0" w:line="245" w:lineRule="auto"/>
        <w:ind w:left="1170" w:right="4032" w:hanging="372"/>
      </w:pPr>
      <w:r>
        <w:rPr>
          <w:rFonts w:ascii="Times New Roman" w:eastAsia="Times New Roman" w:hAnsi="Times New Roman"/>
          <w:color w:val="000000"/>
          <w:w w:val="98"/>
          <w:sz w:val="28"/>
        </w:rPr>
        <w:t>5  That nothing incrimination and substantial material Available on record, connecting the petitioner with    the commission of the alleged offence .</w:t>
      </w:r>
    </w:p>
    <w:p w14:paraId="6A8CCF74" w14:textId="77777777" w:rsidR="007A6EC8" w:rsidRDefault="00000000">
      <w:pPr>
        <w:autoSpaceDE w:val="0"/>
        <w:autoSpaceDN w:val="0"/>
        <w:spacing w:before="300" w:after="0" w:line="218" w:lineRule="auto"/>
        <w:ind w:left="798"/>
      </w:pPr>
      <w:r>
        <w:rPr>
          <w:rFonts w:ascii="Times New Roman" w:eastAsia="Times New Roman" w:hAnsi="Times New Roman"/>
          <w:color w:val="000000"/>
          <w:w w:val="98"/>
          <w:sz w:val="28"/>
        </w:rPr>
        <w:t xml:space="preserve">6    That the petitioner is respected law abiding citizen. </w:t>
      </w:r>
    </w:p>
    <w:p w14:paraId="36FF780C" w14:textId="77777777" w:rsidR="007A6EC8" w:rsidRDefault="00000000">
      <w:pPr>
        <w:autoSpaceDE w:val="0"/>
        <w:autoSpaceDN w:val="0"/>
        <w:spacing w:before="12" w:after="0" w:line="245" w:lineRule="auto"/>
        <w:ind w:left="1194" w:right="3744"/>
      </w:pPr>
      <w:r>
        <w:rPr>
          <w:rFonts w:ascii="Times New Roman" w:eastAsia="Times New Roman" w:hAnsi="Times New Roman"/>
          <w:color w:val="000000"/>
          <w:w w:val="98"/>
          <w:sz w:val="28"/>
        </w:rPr>
        <w:t xml:space="preserve"> The local police is bent upon to arrest the petitioners and they will suffer irreparable loss to his respect and     family honour.</w:t>
      </w:r>
    </w:p>
    <w:p w14:paraId="01AD3536" w14:textId="77777777" w:rsidR="007A6EC8" w:rsidRDefault="00000000">
      <w:pPr>
        <w:autoSpaceDE w:val="0"/>
        <w:autoSpaceDN w:val="0"/>
        <w:spacing w:before="300" w:after="0" w:line="245" w:lineRule="auto"/>
        <w:ind w:left="1134" w:right="4032" w:hanging="336"/>
      </w:pPr>
      <w:r>
        <w:rPr>
          <w:rFonts w:ascii="Times New Roman" w:eastAsia="Times New Roman" w:hAnsi="Times New Roman"/>
          <w:color w:val="000000"/>
          <w:w w:val="98"/>
          <w:sz w:val="28"/>
        </w:rPr>
        <w:lastRenderedPageBreak/>
        <w:t xml:space="preserve">7    That there is no apprehension of abscondance of the  petitioners or to temper with the prosecution   </w:t>
      </w:r>
      <w:r>
        <w:br/>
      </w:r>
      <w:r>
        <w:rPr>
          <w:rFonts w:ascii="Times New Roman" w:eastAsia="Times New Roman" w:hAnsi="Times New Roman"/>
          <w:color w:val="000000"/>
          <w:w w:val="98"/>
          <w:sz w:val="28"/>
        </w:rPr>
        <w:t xml:space="preserve"> evidence</w:t>
      </w:r>
    </w:p>
    <w:p w14:paraId="6CDF0BB7" w14:textId="77777777" w:rsidR="007A6EC8" w:rsidRDefault="00000000">
      <w:pPr>
        <w:autoSpaceDE w:val="0"/>
        <w:autoSpaceDN w:val="0"/>
        <w:spacing w:before="300" w:after="0" w:line="245" w:lineRule="auto"/>
        <w:ind w:left="720" w:right="4176"/>
        <w:jc w:val="center"/>
      </w:pPr>
      <w:r>
        <w:rPr>
          <w:rFonts w:ascii="Times New Roman" w:eastAsia="Times New Roman" w:hAnsi="Times New Roman"/>
          <w:color w:val="000000"/>
          <w:w w:val="98"/>
          <w:sz w:val="28"/>
        </w:rPr>
        <w:t>8    That the petitioners are ready to submit bail bonds  to the entire satisfaction of  this honourable court.</w:t>
      </w:r>
    </w:p>
    <w:p w14:paraId="43D1670A" w14:textId="77777777" w:rsidR="007A6EC8" w:rsidRDefault="007A6EC8">
      <w:pPr>
        <w:sectPr w:rsidR="007A6EC8">
          <w:pgSz w:w="11900" w:h="16840"/>
          <w:pgMar w:top="288" w:right="624" w:bottom="306" w:left="660" w:header="720" w:footer="720" w:gutter="0"/>
          <w:cols w:space="720"/>
          <w:docGrid w:linePitch="360"/>
        </w:sectPr>
      </w:pPr>
    </w:p>
    <w:p w14:paraId="536AC944" w14:textId="77777777" w:rsidR="007A6EC8" w:rsidRDefault="007A6EC8">
      <w:pPr>
        <w:autoSpaceDE w:val="0"/>
        <w:autoSpaceDN w:val="0"/>
        <w:spacing w:after="520" w:line="220" w:lineRule="exact"/>
      </w:pPr>
    </w:p>
    <w:p w14:paraId="42B81F5A" w14:textId="77777777" w:rsidR="007A6EC8" w:rsidRDefault="00000000">
      <w:pPr>
        <w:autoSpaceDE w:val="0"/>
        <w:autoSpaceDN w:val="0"/>
        <w:spacing w:after="0" w:line="216" w:lineRule="auto"/>
        <w:ind w:right="4984"/>
        <w:jc w:val="right"/>
      </w:pPr>
      <w:r>
        <w:rPr>
          <w:rFonts w:ascii="Times New Roman" w:eastAsia="Times New Roman" w:hAnsi="Times New Roman"/>
          <w:b/>
          <w:color w:val="000000"/>
          <w:sz w:val="29"/>
        </w:rPr>
        <w:t xml:space="preserve"> Deponent</w:t>
      </w:r>
    </w:p>
    <w:p w14:paraId="2C979DE2" w14:textId="77777777" w:rsidR="007A6EC8" w:rsidRDefault="00000000">
      <w:pPr>
        <w:autoSpaceDE w:val="0"/>
        <w:autoSpaceDN w:val="0"/>
        <w:spacing w:before="888" w:after="0" w:line="216" w:lineRule="auto"/>
        <w:ind w:left="6"/>
      </w:pPr>
      <w:r>
        <w:rPr>
          <w:rFonts w:ascii="Times New Roman" w:eastAsia="Times New Roman" w:hAnsi="Times New Roman"/>
          <w:b/>
          <w:color w:val="000000"/>
          <w:sz w:val="29"/>
          <w:u w:val="single"/>
        </w:rPr>
        <w:t>Vereification :</w:t>
      </w:r>
      <w:r>
        <w:rPr>
          <w:rFonts w:ascii="Times New Roman" w:eastAsia="Times New Roman" w:hAnsi="Times New Roman"/>
          <w:color w:val="000000"/>
          <w:w w:val="98"/>
          <w:sz w:val="28"/>
        </w:rPr>
        <w:t xml:space="preserve"> -</w:t>
      </w:r>
    </w:p>
    <w:p w14:paraId="4F90A6F1" w14:textId="77777777" w:rsidR="007A6EC8" w:rsidRDefault="00000000">
      <w:pPr>
        <w:autoSpaceDE w:val="0"/>
        <w:autoSpaceDN w:val="0"/>
        <w:spacing w:before="296" w:after="0" w:line="216" w:lineRule="auto"/>
        <w:ind w:left="586"/>
      </w:pPr>
      <w:r>
        <w:rPr>
          <w:rFonts w:ascii="Times New Roman" w:eastAsia="Times New Roman" w:hAnsi="Times New Roman"/>
          <w:color w:val="000000"/>
          <w:w w:val="98"/>
          <w:sz w:val="28"/>
        </w:rPr>
        <w:t>Verified on oath at Lahore On &lt;&lt;verification_date&gt;&gt; that the contents  of the  said petition are correct to the best</w:t>
      </w:r>
    </w:p>
    <w:p w14:paraId="7B613C18" w14:textId="77777777" w:rsidR="007A6EC8" w:rsidRDefault="00000000">
      <w:pPr>
        <w:autoSpaceDE w:val="0"/>
        <w:autoSpaceDN w:val="0"/>
        <w:spacing w:before="12" w:after="0" w:line="216" w:lineRule="auto"/>
        <w:ind w:left="582"/>
      </w:pPr>
      <w:r>
        <w:rPr>
          <w:rFonts w:ascii="Times New Roman" w:eastAsia="Times New Roman" w:hAnsi="Times New Roman"/>
          <w:color w:val="000000"/>
          <w:w w:val="98"/>
          <w:sz w:val="28"/>
        </w:rPr>
        <w:t>of my knowledge and belief .</w:t>
      </w:r>
    </w:p>
    <w:p w14:paraId="5C4B6F09" w14:textId="77777777" w:rsidR="007A6EC8" w:rsidRDefault="00000000">
      <w:pPr>
        <w:autoSpaceDE w:val="0"/>
        <w:autoSpaceDN w:val="0"/>
        <w:spacing w:before="1168" w:after="0" w:line="216" w:lineRule="auto"/>
        <w:ind w:right="4864"/>
        <w:jc w:val="right"/>
      </w:pPr>
      <w:r>
        <w:rPr>
          <w:rFonts w:ascii="Times New Roman" w:eastAsia="Times New Roman" w:hAnsi="Times New Roman"/>
          <w:b/>
          <w:color w:val="000000"/>
          <w:sz w:val="29"/>
        </w:rPr>
        <w:t xml:space="preserve"> Deponent</w:t>
      </w:r>
    </w:p>
    <w:sectPr w:rsidR="007A6EC8" w:rsidSect="00034616">
      <w:pgSz w:w="11900" w:h="16840"/>
      <w:pgMar w:top="740" w:right="654" w:bottom="1440" w:left="6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018616">
    <w:abstractNumId w:val="8"/>
  </w:num>
  <w:num w:numId="2" w16cid:durableId="880896376">
    <w:abstractNumId w:val="6"/>
  </w:num>
  <w:num w:numId="3" w16cid:durableId="273247110">
    <w:abstractNumId w:val="5"/>
  </w:num>
  <w:num w:numId="4" w16cid:durableId="570307885">
    <w:abstractNumId w:val="4"/>
  </w:num>
  <w:num w:numId="5" w16cid:durableId="333073387">
    <w:abstractNumId w:val="7"/>
  </w:num>
  <w:num w:numId="6" w16cid:durableId="1706253691">
    <w:abstractNumId w:val="3"/>
  </w:num>
  <w:num w:numId="7" w16cid:durableId="656542513">
    <w:abstractNumId w:val="2"/>
  </w:num>
  <w:num w:numId="8" w16cid:durableId="1428186054">
    <w:abstractNumId w:val="1"/>
  </w:num>
  <w:num w:numId="9" w16cid:durableId="168106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02A0"/>
    <w:rsid w:val="0029639D"/>
    <w:rsid w:val="00326F90"/>
    <w:rsid w:val="007A6EC8"/>
    <w:rsid w:val="008820B5"/>
    <w:rsid w:val="008F2147"/>
    <w:rsid w:val="00AA1D8D"/>
    <w:rsid w:val="00B47730"/>
    <w:rsid w:val="00CB0664"/>
    <w:rsid w:val="00CC233E"/>
    <w:rsid w:val="00E0725C"/>
    <w:rsid w:val="00E346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CDB35D"/>
  <w14:defaultImageDpi w14:val="300"/>
  <w15:docId w15:val="{1D471A07-D892-4E02-AB51-2CFBAEF2C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moeed iftikhar</cp:lastModifiedBy>
  <cp:revision>5</cp:revision>
  <dcterms:created xsi:type="dcterms:W3CDTF">2013-12-23T23:15:00Z</dcterms:created>
  <dcterms:modified xsi:type="dcterms:W3CDTF">2024-11-12T10:51:00Z</dcterms:modified>
  <cp:category/>
</cp:coreProperties>
</file>