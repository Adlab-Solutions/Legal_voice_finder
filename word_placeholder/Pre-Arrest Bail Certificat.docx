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98E80" w14:textId="19750B98" w:rsidR="00AB4DAA" w:rsidRPr="002B1C3B" w:rsidRDefault="002B1C3B">
      <w:pPr>
        <w:autoSpaceDE w:val="0"/>
        <w:autoSpaceDN w:val="0"/>
        <w:spacing w:after="114" w:line="220" w:lineRule="exact"/>
        <w:rPr>
          <w:color w:val="FFFFFF" w:themeColor="background1"/>
        </w:rPr>
      </w:pPr>
      <w:r w:rsidRPr="002B1C3B">
        <w:rPr>
          <w:color w:val="FFFFFF" w:themeColor="background1"/>
        </w:rPr>
        <w:t xml:space="preserve">Pre-Arrest Bail </w:t>
      </w:r>
      <w:proofErr w:type="spellStart"/>
      <w:r w:rsidRPr="002B1C3B">
        <w:rPr>
          <w:color w:val="FFFFFF" w:themeColor="background1"/>
        </w:rPr>
        <w:t>Certificat</w:t>
      </w:r>
      <w:proofErr w:type="spellEnd"/>
    </w:p>
    <w:p w14:paraId="0952DFDC" w14:textId="77777777" w:rsidR="00AB4DAA" w:rsidRDefault="00000000">
      <w:pPr>
        <w:autoSpaceDE w:val="0"/>
        <w:autoSpaceDN w:val="0"/>
        <w:spacing w:before="1860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Civil Suit No. &lt;&lt;CIVIL_SUITE_NO&gt;&gt;/2012</w:t>
      </w:r>
    </w:p>
    <w:p w14:paraId="4B62A70E" w14:textId="77777777" w:rsidR="00AB4DAA" w:rsidRDefault="00000000">
      <w:pPr>
        <w:autoSpaceDE w:val="0"/>
        <w:autoSpaceDN w:val="0"/>
        <w:spacing w:before="336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</w:rPr>
        <w:t>&lt;&lt;PLAINTIFF_NAME&gt;&gt;      Vs.    &lt;&lt;DEFENDANT_NAME&gt;&gt;</w:t>
      </w:r>
    </w:p>
    <w:p w14:paraId="22AF9D67" w14:textId="77777777" w:rsidR="00AB4DAA" w:rsidRDefault="00000000">
      <w:pPr>
        <w:autoSpaceDE w:val="0"/>
        <w:autoSpaceDN w:val="0"/>
        <w:spacing w:before="132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 w:color="7F0000"/>
        </w:rPr>
        <w:t>(APPLICAION under order 39 rule 1 and 2 read with section 151 CPC.)</w:t>
      </w:r>
    </w:p>
    <w:p w14:paraId="46363FAD" w14:textId="77777777" w:rsidR="00AB4DAA" w:rsidRDefault="00000000">
      <w:pPr>
        <w:autoSpaceDE w:val="0"/>
        <w:autoSpaceDN w:val="0"/>
        <w:spacing w:before="288" w:after="0" w:line="204" w:lineRule="auto"/>
        <w:jc w:val="center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>AFFIDAVIT</w:t>
      </w:r>
    </w:p>
    <w:p w14:paraId="2A359FB9" w14:textId="77777777" w:rsidR="00AB4DAA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of &lt;&lt;DEPONENT_NAME&gt;&gt; son of &lt;&lt;FATHER_NAME&gt;&gt;, resident of House No.2 Street No. 23 Shahpur </w:t>
      </w:r>
      <w:proofErr w:type="spellStart"/>
      <w:r>
        <w:rPr>
          <w:rFonts w:ascii="Bookman Old Style" w:eastAsia="Bookman Old Style" w:hAnsi="Bookman Old Style"/>
          <w:b/>
          <w:color w:val="000000"/>
          <w:sz w:val="25"/>
        </w:rPr>
        <w:t>Dars</w:t>
      </w:r>
      <w:proofErr w:type="spellEnd"/>
      <w:r>
        <w:rPr>
          <w:rFonts w:ascii="Bookman Old Style" w:eastAsia="Bookman Old Style" w:hAnsi="Bookman Old Style"/>
          <w:b/>
          <w:color w:val="000000"/>
          <w:sz w:val="25"/>
        </w:rPr>
        <w:t xml:space="preserve"> Road, </w:t>
      </w:r>
      <w:proofErr w:type="spellStart"/>
      <w:r>
        <w:rPr>
          <w:rFonts w:ascii="Bookman Old Style" w:eastAsia="Bookman Old Style" w:hAnsi="Bookman Old Style"/>
          <w:b/>
          <w:color w:val="000000"/>
          <w:sz w:val="25"/>
        </w:rPr>
        <w:t>Baghbanpura</w:t>
      </w:r>
      <w:proofErr w:type="spellEnd"/>
      <w:r>
        <w:rPr>
          <w:rFonts w:ascii="Bookman Old Style" w:eastAsia="Bookman Old Style" w:hAnsi="Bookman Old Style"/>
          <w:b/>
          <w:color w:val="000000"/>
          <w:sz w:val="25"/>
        </w:rPr>
        <w:t>, &lt;&lt;CITY&gt;&gt;.</w:t>
      </w:r>
    </w:p>
    <w:p w14:paraId="663D47CF" w14:textId="77777777" w:rsidR="00AB4DAA" w:rsidRDefault="00000000">
      <w:pPr>
        <w:autoSpaceDE w:val="0"/>
        <w:autoSpaceDN w:val="0"/>
        <w:spacing w:before="252" w:after="0" w:line="204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 xml:space="preserve">I, the above named deponent do hereby solemnly affirm and declare as </w:t>
      </w:r>
      <w:proofErr w:type="gramStart"/>
      <w:r>
        <w:rPr>
          <w:rFonts w:ascii="Bookman Old Style" w:eastAsia="Bookman Old Style" w:hAnsi="Bookman Old Style"/>
          <w:b/>
          <w:color w:val="000000"/>
          <w:sz w:val="25"/>
        </w:rPr>
        <w:t>under:-</w:t>
      </w:r>
      <w:proofErr w:type="gramEnd"/>
    </w:p>
    <w:p w14:paraId="57F8B49A" w14:textId="77777777" w:rsidR="00AB4DAA" w:rsidRDefault="00000000">
      <w:pPr>
        <w:autoSpaceDE w:val="0"/>
        <w:autoSpaceDN w:val="0"/>
        <w:spacing w:before="252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</w:rPr>
        <w:t>That contents of the accompanying Stay Application are true to the best of my knowledge and belief and be read as integral part of this affidavit.</w:t>
      </w:r>
    </w:p>
    <w:p w14:paraId="7B356111" w14:textId="77777777" w:rsidR="00AB4DAA" w:rsidRDefault="00000000">
      <w:pPr>
        <w:autoSpaceDE w:val="0"/>
        <w:autoSpaceDN w:val="0"/>
        <w:spacing w:before="336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p w14:paraId="49D9C34F" w14:textId="77777777" w:rsidR="00AB4DAA" w:rsidRDefault="00000000">
      <w:pPr>
        <w:autoSpaceDE w:val="0"/>
        <w:autoSpaceDN w:val="0"/>
        <w:spacing w:before="348" w:after="0" w:line="245" w:lineRule="auto"/>
        <w:ind w:left="6"/>
      </w:pPr>
      <w:r>
        <w:rPr>
          <w:rFonts w:ascii="Bookman Old Style" w:eastAsia="Bookman Old Style" w:hAnsi="Bookman Old Style"/>
          <w:b/>
          <w:color w:val="000000"/>
          <w:sz w:val="25"/>
          <w:u w:val="single"/>
        </w:rPr>
        <w:t xml:space="preserve">VERIFICATION </w:t>
      </w:r>
      <w:r>
        <w:br/>
      </w:r>
      <w:r>
        <w:rPr>
          <w:rFonts w:ascii="Bookman Old Style" w:eastAsia="Bookman Old Style" w:hAnsi="Bookman Old Style"/>
          <w:b/>
          <w:color w:val="000000"/>
          <w:sz w:val="25"/>
        </w:rPr>
        <w:t>Verified on Oath at Lahore this &lt;&lt;DATE&gt;&gt; that the contents of the above affidavit are true and correct to the best of my knowledge, information and belief.</w:t>
      </w:r>
    </w:p>
    <w:p w14:paraId="42268A89" w14:textId="77777777" w:rsidR="00AB4DAA" w:rsidRDefault="00000000">
      <w:pPr>
        <w:autoSpaceDE w:val="0"/>
        <w:autoSpaceDN w:val="0"/>
        <w:spacing w:before="612" w:after="0" w:line="204" w:lineRule="auto"/>
        <w:ind w:right="26"/>
        <w:jc w:val="right"/>
      </w:pPr>
      <w:r>
        <w:rPr>
          <w:rFonts w:ascii="Bookman Old Style" w:eastAsia="Bookman Old Style" w:hAnsi="Bookman Old Style"/>
          <w:b/>
          <w:i/>
          <w:color w:val="000000"/>
          <w:sz w:val="25"/>
        </w:rPr>
        <w:t>Deponent</w:t>
      </w:r>
    </w:p>
    <w:sectPr w:rsidR="00AB4DAA" w:rsidSect="00034616">
      <w:pgSz w:w="11900" w:h="16840"/>
      <w:pgMar w:top="332" w:right="646" w:bottom="1440" w:left="6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7414887">
    <w:abstractNumId w:val="8"/>
  </w:num>
  <w:num w:numId="2" w16cid:durableId="553541248">
    <w:abstractNumId w:val="6"/>
  </w:num>
  <w:num w:numId="3" w16cid:durableId="1866015173">
    <w:abstractNumId w:val="5"/>
  </w:num>
  <w:num w:numId="4" w16cid:durableId="1769353935">
    <w:abstractNumId w:val="4"/>
  </w:num>
  <w:num w:numId="5" w16cid:durableId="2138061125">
    <w:abstractNumId w:val="7"/>
  </w:num>
  <w:num w:numId="6" w16cid:durableId="2139375284">
    <w:abstractNumId w:val="3"/>
  </w:num>
  <w:num w:numId="7" w16cid:durableId="1454784561">
    <w:abstractNumId w:val="2"/>
  </w:num>
  <w:num w:numId="8" w16cid:durableId="338384859">
    <w:abstractNumId w:val="1"/>
  </w:num>
  <w:num w:numId="9" w16cid:durableId="208348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1C3B"/>
    <w:rsid w:val="00326F90"/>
    <w:rsid w:val="004017BF"/>
    <w:rsid w:val="005B161A"/>
    <w:rsid w:val="00871E7E"/>
    <w:rsid w:val="00AA1D8D"/>
    <w:rsid w:val="00AB4DAA"/>
    <w:rsid w:val="00B47730"/>
    <w:rsid w:val="00CB0664"/>
    <w:rsid w:val="00D43EDC"/>
    <w:rsid w:val="00E808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7C3967"/>
  <w14:defaultImageDpi w14:val="300"/>
  <w15:docId w15:val="{A464CDF5-4BA2-4F92-B741-EFA336911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moeed iftikhar</cp:lastModifiedBy>
  <cp:revision>6</cp:revision>
  <dcterms:created xsi:type="dcterms:W3CDTF">2013-12-23T23:15:00Z</dcterms:created>
  <dcterms:modified xsi:type="dcterms:W3CDTF">2024-11-12T10:50:00Z</dcterms:modified>
  <cp:category/>
</cp:coreProperties>
</file>